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Weekly Timetable for Deep Learning &amp; Mathematics</w:t>
      </w:r>
    </w:p>
    <w:p>
      <w:r>
        <w:t>Note: This timetable is designed to accommodate university and institute commitments during the daytime, ensuring ample time for sleep and practice in the evenings and weekends.</w:t>
      </w:r>
    </w:p>
    <w:p>
      <w:pPr>
        <w:pStyle w:val="Heading1"/>
      </w:pPr>
      <w:r>
        <w:t>Monday</w:t>
      </w:r>
    </w:p>
    <w:p>
      <w:pPr>
        <w:pStyle w:val="BodyText"/>
      </w:pPr>
      <w:r>
        <w:t>8:00 PM – 9:30 PM: Mathematics (Linear Algebra)</w:t>
        <w:br/>
        <w:t>Details: Focus on matrices, eigenvalues, eigenvectors, and matrix decomposition.</w:t>
      </w:r>
    </w:p>
    <w:p>
      <w:pPr>
        <w:pStyle w:val="BodyText"/>
      </w:pPr>
      <w:r>
        <w:t>9:30 PM – 10:00 PM: Break</w:t>
        <w:br/>
        <w:t>Details: Take a short break.</w:t>
      </w:r>
    </w:p>
    <w:p>
      <w:pPr>
        <w:pStyle w:val="BodyText"/>
      </w:pPr>
      <w:r>
        <w:t>10:00 PM – 11:30 PM: Deep Learning (Neural Networks)</w:t>
        <w:br/>
        <w:t>Details: Study basics of neural networks, activation functions, and backpropagation.</w:t>
      </w:r>
    </w:p>
    <w:p>
      <w:pPr>
        <w:pStyle w:val="Heading1"/>
      </w:pPr>
      <w:r>
        <w:t>Tuesday</w:t>
      </w:r>
    </w:p>
    <w:p>
      <w:pPr>
        <w:pStyle w:val="BodyText"/>
      </w:pPr>
      <w:r>
        <w:t>8:00 PM – 9:30 PM: Mathematics (Calculus)</w:t>
        <w:br/>
        <w:t>Details: Focus on derivatives, gradients, and integrals for optimization problems.</w:t>
      </w:r>
    </w:p>
    <w:p>
      <w:pPr>
        <w:pStyle w:val="BodyText"/>
      </w:pPr>
      <w:r>
        <w:t>9:30 PM – 10:00 PM: Break</w:t>
        <w:br/>
        <w:t>Details: Break time.</w:t>
      </w:r>
    </w:p>
    <w:p>
      <w:pPr>
        <w:pStyle w:val="BodyText"/>
      </w:pPr>
      <w:r>
        <w:t>10:00 PM – 11:30 PM: Deep Learning (CNNs)</w:t>
        <w:br/>
        <w:t>Details: Study convolutional neural networks (CNNs) and their applications.</w:t>
      </w:r>
    </w:p>
    <w:p>
      <w:pPr>
        <w:pStyle w:val="Heading1"/>
      </w:pPr>
      <w:r>
        <w:t>Wednesday</w:t>
      </w:r>
    </w:p>
    <w:p>
      <w:pPr>
        <w:pStyle w:val="BodyText"/>
      </w:pPr>
      <w:r>
        <w:t>8:00 PM – 9:30 PM: Mathematics (Probability)</w:t>
        <w:br/>
        <w:t>Details: Study probability distributions, random variables, and their applications in machine learning.</w:t>
      </w:r>
    </w:p>
    <w:p>
      <w:pPr>
        <w:pStyle w:val="BodyText"/>
      </w:pPr>
      <w:r>
        <w:t>9:30 PM – 10:00 PM: Break</w:t>
        <w:br/>
        <w:t>Details: Break time.</w:t>
      </w:r>
    </w:p>
    <w:p>
      <w:pPr>
        <w:pStyle w:val="BodyText"/>
      </w:pPr>
      <w:r>
        <w:t>10:00 PM – 11:30 PM: Deep Learning (RNNs)</w:t>
        <w:br/>
        <w:t>Details: Focus on recurrent neural networks (RNNs) and sequence modeling.</w:t>
      </w:r>
    </w:p>
    <w:p>
      <w:pPr>
        <w:pStyle w:val="Heading1"/>
      </w:pPr>
      <w:r>
        <w:t>Thursday</w:t>
      </w:r>
    </w:p>
    <w:p>
      <w:pPr>
        <w:pStyle w:val="BodyText"/>
      </w:pPr>
      <w:r>
        <w:t>8:00 PM – 9:30 PM: Mathematics (Optimization)</w:t>
        <w:br/>
        <w:t>Details: Learn gradient descent, SGD, and optimization methods.</w:t>
      </w:r>
    </w:p>
    <w:p>
      <w:pPr>
        <w:pStyle w:val="BodyText"/>
      </w:pPr>
      <w:r>
        <w:t>9:30 PM – 10:00 PM: Break</w:t>
        <w:br/>
        <w:t>Details: Break time.</w:t>
      </w:r>
    </w:p>
    <w:p>
      <w:pPr>
        <w:pStyle w:val="BodyText"/>
      </w:pPr>
      <w:r>
        <w:t>10:00 PM – 11:30 PM: Deep Learning (Transfer Learning)</w:t>
        <w:br/>
        <w:t>Details: Study transfer learning and fine-tuning models.</w:t>
      </w:r>
    </w:p>
    <w:p>
      <w:pPr>
        <w:pStyle w:val="Heading1"/>
      </w:pPr>
      <w:r>
        <w:t>Friday</w:t>
      </w:r>
    </w:p>
    <w:p>
      <w:pPr>
        <w:pStyle w:val="BodyText"/>
      </w:pPr>
      <w:r>
        <w:t>8:00 PM – 9:30 PM: Mathematics (Statistics)</w:t>
        <w:br/>
        <w:t>Details: Study statistics concepts like variance, hypothesis testing, and distributions.</w:t>
      </w:r>
    </w:p>
    <w:p>
      <w:pPr>
        <w:pStyle w:val="BodyText"/>
      </w:pPr>
      <w:r>
        <w:t>9:30 PM – 10:00 PM: Break</w:t>
        <w:br/>
        <w:t>Details: Break time.</w:t>
      </w:r>
    </w:p>
    <w:p>
      <w:pPr>
        <w:pStyle w:val="BodyText"/>
      </w:pPr>
      <w:r>
        <w:t>10:00 PM – 11:30 PM: Deep Learning (Autoencoders)</w:t>
        <w:br/>
        <w:t>Details: Study autoencoders and unsupervised learning techniques.</w:t>
      </w:r>
    </w:p>
    <w:p>
      <w:pPr>
        <w:pStyle w:val="Heading1"/>
      </w:pPr>
      <w:r>
        <w:t>Saturday</w:t>
      </w:r>
    </w:p>
    <w:p>
      <w:pPr>
        <w:pStyle w:val="BodyText"/>
      </w:pPr>
      <w:r>
        <w:t>8:00 PM – 11:00 PM: Project Work</w:t>
        <w:br/>
        <w:t>Details: Work on a larger deep learning project that incorporates math and deep learning concepts.</w:t>
      </w:r>
    </w:p>
    <w:p>
      <w:pPr>
        <w:pStyle w:val="Heading1"/>
      </w:pPr>
      <w:r>
        <w:t>Sunday</w:t>
      </w:r>
    </w:p>
    <w:p>
      <w:pPr>
        <w:pStyle w:val="BodyText"/>
      </w:pPr>
      <w:r>
        <w:t>9:00 AM – 12:00 PM: Mathematics Review</w:t>
        <w:br/>
        <w:t>Details: Review topics studied during the week and solve additional problems.</w:t>
      </w:r>
    </w:p>
    <w:p>
      <w:pPr>
        <w:pStyle w:val="BodyText"/>
      </w:pPr>
      <w:r>
        <w:t>12:00 PM – 1:00 PM: Break</w:t>
        <w:br/>
        <w:t>Details: Take a break.</w:t>
      </w:r>
    </w:p>
    <w:p>
      <w:pPr>
        <w:pStyle w:val="BodyText"/>
      </w:pPr>
      <w:r>
        <w:t>1:00 PM – 3:00 PM: Project Review</w:t>
        <w:br/>
        <w:t>Details: Review or complete any pending project work or topics.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